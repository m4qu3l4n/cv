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383838"/>
        </w:rPr>
        <w:t>Currículum Vitae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Esteban Eduardo Ulloa Soto</w:t>
              <w:br/>
              <w:t>San Pedro de la Paz, Bío Bío, Chile</w:t>
              <w:br/>
              <w:t>info@nocebo.cl | +56 9 5827 8487</w:t>
              <w:br/>
              <w:t>store.kde.org/u/M4qu3l4n | linkedin.com/in/M4qu3l4n | github.com/M4qu3l4n</w:t>
            </w:r>
          </w:p>
        </w:tc>
      </w:tr>
    </w:tbl>
    <w:p>
      <w:pPr>
        <w:pStyle w:val="Heading1"/>
      </w:pPr>
      <w:r>
        <w:rPr>
          <w:color w:val="383838"/>
        </w:rPr>
        <w:t>Perfil Profesional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Programador autodidacta con más de 10 años de experiencia práctica desarrollando soluciones tecnológicas, automatización de procesos y herramientas personalizadas. Recientemente titulado como Técnico en Informática y actualmente cursando Ingeniería en Informática.</w:t>
              <w:br/>
              <w:br/>
              <w:t>Fuerte enfoque en resolver problemas reales mediante programación, con conocimientos sólidos en múltiples lenguajes, estructuras de datos y tecnologías modernas. Busco integrarme a un equipo donde pueda aportar experiencia, seguir aprendiendo y asumir desafíos más alineados con mi nivel técnico.</w:t>
            </w:r>
          </w:p>
        </w:tc>
      </w:tr>
    </w:tbl>
    <w:p>
      <w:pPr>
        <w:pStyle w:val="Heading1"/>
      </w:pPr>
      <w:r>
        <w:rPr>
          <w:color w:val="383838"/>
        </w:rPr>
        <w:t>Experiencia Relevante</w:t>
      </w:r>
    </w:p>
    <w:p>
      <w:pPr>
        <w:pStyle w:val="Heading3"/>
      </w:pPr>
      <w:r>
        <w:rPr>
          <w:color w:val="282828"/>
        </w:rPr>
        <w:t>Desarrollador independiente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Proyectos personales y freelance (2014 – presente).</w:t>
              <w:br/>
              <w:t>- Desarrollo de scripts, automatizaciones y herramientas personalizadas en Python, JavaScript, Bash, etc.</w:t>
              <w:br/>
              <w:t>- Experiencia con bases de datos (SQLite, MySQL, PostgreSQL).</w:t>
              <w:br/>
              <w:t>- Proyectos web (HTML/CSS/JS) y backend básico (Node.js, Flask, etc.).</w:t>
              <w:br/>
              <w:t>- Desarrollo de herramientas internas para organizaciones y contactos cercanos.</w:t>
              <w:br/>
              <w:t>- Ejemplos disponibles en GitHub o por solicitud.</w:t>
            </w:r>
          </w:p>
        </w:tc>
      </w:tr>
    </w:tbl>
    <w:p>
      <w:pPr>
        <w:pStyle w:val="Heading3"/>
      </w:pPr>
      <w:r>
        <w:rPr>
          <w:color w:val="282828"/>
        </w:rPr>
        <w:t>Desarrollador informático / Soporte técnico informático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SOC.COM.Y SERV. LOC. COLECTIVA NUEVA LLACOLEN S.A. (17/07/2024 – presente).</w:t>
              <w:br/>
              <w:t>- Digitalización de documentos y gestión de archivos.</w:t>
              <w:br/>
              <w:t>- Automatización de tareas repetitivas mediante scripts.</w:t>
              <w:br/>
              <w:t>- Soporte técnico  y resolución de problemas informáticos.</w:t>
              <w:br/>
              <w:t>- Desarrollo de mejoras tecnológicas internas, aunque no reconocidas formalmente en el rol.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383838"/>
        </w:rPr>
        <w:t>Formación Académica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Ingeniería en Informática (en curso)</w:t>
              <w:br/>
              <w:t>Instituto Profesional Virginio Gómez (2025 – presente).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Técnico en Informática</w:t>
              <w:br/>
              <w:t>Instituto Profesional Virginio Gómez 2024.</w:t>
            </w:r>
          </w:p>
        </w:tc>
      </w:tr>
    </w:tbl>
    <w:p>
      <w:pPr>
        <w:pStyle w:val="Heading1"/>
      </w:pPr>
      <w:r>
        <w:rPr>
          <w:color w:val="383838"/>
        </w:rPr>
        <w:t>Conocimientos Técnicos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- Lenguajes: Python, JavaScript, HTML/CSS, Bash, Java, C++, SQL.</w:t>
              <w:br/>
              <w:t>- Bases de datos: SQLite, MySQL, PostgreSQL.</w:t>
              <w:br/>
              <w:t>- Frameworks y tecnologías: Qt, Flask, Node.js, PyQt, Tkinter, Git.</w:t>
              <w:br/>
              <w:t>- Otras habilidades: Automatización de tareas, desarrollo de herramientas internas, scripting en entorno Linux.</w:t>
            </w:r>
          </w:p>
        </w:tc>
      </w:tr>
    </w:tbl>
    <w:p>
      <w:pPr>
        <w:pStyle w:val="Heading1"/>
      </w:pPr>
      <w:r>
        <w:rPr>
          <w:color w:val="383838"/>
        </w:rPr>
        <w:t>Proyectos destacados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- LLacoReD Sistema seguimiento de buses Nueva Llacolén en tiempo real enfocada en los usuarios.</w:t>
              <w:br/>
              <w:br/>
              <w:t>- Sistema de control de discos DVR con PyQt5 y SQLite.</w:t>
              <w:br/>
              <w:t xml:space="preserve">  Visualización y búsqueda de grabaciones de buses mediante interfaz gráfica personalizada.</w:t>
              <w:br/>
              <w:br/>
              <w:t>- Bot para extracción y carga de datos a Firebase.</w:t>
              <w:br/>
              <w:t xml:space="preserve">  Automatización del monitoreo de buses y despacho en tiempo real (Python + Firebase).</w:t>
              <w:br/>
              <w:br/>
              <w:t>- Aplicaciones personalizadas para Linux desarrolladas/modificadas en C++ con Qt.</w:t>
            </w:r>
          </w:p>
        </w:tc>
      </w:tr>
    </w:tbl>
    <w:p>
      <w:pPr>
        <w:pStyle w:val="Heading1"/>
      </w:pPr>
      <w:r>
        <w:rPr>
          <w:color w:val="383838"/>
        </w:rPr>
        <w:t>Idiomas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- Español: nativo</w:t>
              <w:br/>
              <w:t>- Inglés técnico: lectura y documentación.</w:t>
            </w:r>
          </w:p>
        </w:tc>
      </w:tr>
    </w:tbl>
    <w:p>
      <w:pPr>
        <w:pStyle w:val="Heading1"/>
      </w:pPr>
      <w:r>
        <w:rPr>
          <w:color w:val="383838"/>
        </w:rPr>
        <w:t>Referencias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"/>
        <w:gridCol w:w="864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pPr>
              <w:spacing w:after="120"/>
            </w:pPr>
            <w:r>
              <w:rPr>
                <w:sz w:val="20"/>
              </w:rPr>
              <w:t>Disponibles a solicitud.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